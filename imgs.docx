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Scraped Images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